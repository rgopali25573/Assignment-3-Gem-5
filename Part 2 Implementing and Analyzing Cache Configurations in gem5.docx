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14B3" w14:textId="1A2408F1" w:rsidR="000D4D7B" w:rsidRDefault="000D4D7B" w:rsidP="005416D5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 3</w:t>
      </w:r>
    </w:p>
    <w:p w14:paraId="51DC36F9" w14:textId="3A1334DF" w:rsidR="00902B37" w:rsidRDefault="00902B37" w:rsidP="005416D5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02B37">
        <w:rPr>
          <w:rFonts w:asciiTheme="majorBidi" w:hAnsiTheme="majorBidi" w:cstheme="majorBidi"/>
          <w:b/>
          <w:bCs/>
          <w:sz w:val="24"/>
          <w:szCs w:val="24"/>
        </w:rPr>
        <w:t xml:space="preserve">Part </w:t>
      </w:r>
      <w:r w:rsidRPr="00902B37">
        <w:rPr>
          <w:rFonts w:asciiTheme="majorBidi" w:hAnsiTheme="majorBidi" w:cstheme="majorBidi"/>
          <w:b/>
          <w:bCs/>
          <w:sz w:val="24"/>
          <w:szCs w:val="24"/>
        </w:rPr>
        <w:t xml:space="preserve">2: </w:t>
      </w:r>
      <w:r w:rsidRPr="00902B37">
        <w:rPr>
          <w:rFonts w:asciiTheme="majorBidi" w:hAnsiTheme="majorBidi" w:cstheme="majorBidi"/>
          <w:b/>
          <w:bCs/>
          <w:sz w:val="24"/>
          <w:szCs w:val="24"/>
        </w:rPr>
        <w:t xml:space="preserve">Implementing </w:t>
      </w:r>
      <w:r w:rsidRPr="00902B37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r w:rsidRPr="00902B37">
        <w:rPr>
          <w:rFonts w:asciiTheme="majorBidi" w:hAnsiTheme="majorBidi" w:cstheme="majorBidi"/>
          <w:b/>
          <w:bCs/>
          <w:sz w:val="24"/>
          <w:szCs w:val="24"/>
        </w:rPr>
        <w:t xml:space="preserve">Analyzing Cache Configurations </w:t>
      </w:r>
      <w:r w:rsidRPr="00902B37">
        <w:rPr>
          <w:rFonts w:asciiTheme="majorBidi" w:hAnsiTheme="majorBidi" w:cstheme="majorBidi"/>
          <w:b/>
          <w:bCs/>
          <w:sz w:val="24"/>
          <w:szCs w:val="24"/>
        </w:rPr>
        <w:t>in Gem5</w:t>
      </w:r>
    </w:p>
    <w:p w14:paraId="29052611" w14:textId="3CD816C2" w:rsidR="00BB5AB9" w:rsidRPr="00B60C52" w:rsidRDefault="00E82411" w:rsidP="00902B37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60C52">
        <w:rPr>
          <w:rFonts w:asciiTheme="majorBidi" w:hAnsiTheme="majorBidi" w:cstheme="majorBidi"/>
          <w:b/>
          <w:bCs/>
          <w:sz w:val="24"/>
          <w:szCs w:val="24"/>
        </w:rPr>
        <w:t>Environment Setup</w:t>
      </w:r>
      <w:r w:rsidR="00902B37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BB5AB9" w:rsidRPr="00B60C52">
        <w:rPr>
          <w:rFonts w:asciiTheme="majorBidi" w:hAnsiTheme="majorBidi" w:cstheme="majorBidi"/>
          <w:b/>
          <w:bCs/>
          <w:sz w:val="24"/>
          <w:szCs w:val="24"/>
        </w:rPr>
        <w:t>Install Dependencies:</w:t>
      </w:r>
    </w:p>
    <w:p w14:paraId="670CDC15" w14:textId="52FCCF33" w:rsidR="00902B37" w:rsidRDefault="00902B37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the very first before processing the simulation, it is required to make the system updated and install all the necessary dependency software like </w:t>
      </w:r>
      <w:r w:rsidRPr="00B60C52">
        <w:rPr>
          <w:rFonts w:asciiTheme="majorBidi" w:hAnsiTheme="majorBidi" w:cstheme="majorBidi"/>
          <w:sz w:val="24"/>
          <w:szCs w:val="24"/>
        </w:rPr>
        <w:t>python, scons, gcc and g++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8C20198" w14:textId="0C81D1C1" w:rsidR="00BB5AB9" w:rsidRPr="00B60C52" w:rsidRDefault="00BB5AB9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588133" wp14:editId="579CCAAB">
            <wp:extent cx="5486400" cy="1192530"/>
            <wp:effectExtent l="0" t="0" r="0" b="7620"/>
            <wp:docPr id="20009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5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4328" w14:textId="576E3C11" w:rsidR="00902B37" w:rsidRDefault="00902B37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the system is ready with the dependencies, gem5 has been cloned and </w:t>
      </w:r>
      <w:r w:rsidRPr="00B60C52">
        <w:rPr>
          <w:rFonts w:asciiTheme="majorBidi" w:hAnsiTheme="majorBidi" w:cstheme="majorBidi"/>
          <w:sz w:val="24"/>
          <w:szCs w:val="24"/>
        </w:rPr>
        <w:t>started building gem5 for x86</w:t>
      </w:r>
      <w:r>
        <w:rPr>
          <w:rFonts w:asciiTheme="majorBidi" w:hAnsiTheme="majorBidi" w:cstheme="majorBidi"/>
          <w:sz w:val="24"/>
          <w:szCs w:val="24"/>
        </w:rPr>
        <w:t xml:space="preserve"> with the following code.</w:t>
      </w:r>
    </w:p>
    <w:p w14:paraId="55A2BBB1" w14:textId="75B99F57" w:rsidR="00BB5AB9" w:rsidRPr="00B60C52" w:rsidRDefault="00BB5AB9" w:rsidP="00B60C52">
      <w:pPr>
        <w:spacing w:line="480" w:lineRule="auto"/>
        <w:rPr>
          <w:rFonts w:ascii="Courier New" w:hAnsi="Courier New" w:cs="Courier New"/>
        </w:rPr>
      </w:pPr>
      <w:r w:rsidRPr="00B60C52">
        <w:rPr>
          <w:rFonts w:ascii="Courier New" w:hAnsi="Courier New" w:cs="Courier New"/>
        </w:rPr>
        <w:t>scons build/X86/gem5.opt -j4</w:t>
      </w:r>
    </w:p>
    <w:p w14:paraId="7EED10C3" w14:textId="0DBC33F5" w:rsidR="004C6717" w:rsidRPr="00B60C52" w:rsidRDefault="00BB5AB9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796F72" wp14:editId="4D66A9A2">
            <wp:extent cx="5486400" cy="1449705"/>
            <wp:effectExtent l="0" t="0" r="0" b="0"/>
            <wp:docPr id="14978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81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B696" w14:textId="3C815AC2" w:rsidR="00704E50" w:rsidRPr="00B60C52" w:rsidRDefault="00BB5AB9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sz w:val="24"/>
          <w:szCs w:val="24"/>
        </w:rPr>
        <w:t xml:space="preserve">Now the hello </w:t>
      </w:r>
      <w:r w:rsidR="00F27D92" w:rsidRPr="00B60C52">
        <w:rPr>
          <w:rFonts w:asciiTheme="majorBidi" w:hAnsiTheme="majorBidi" w:cstheme="majorBidi"/>
          <w:sz w:val="24"/>
          <w:szCs w:val="24"/>
        </w:rPr>
        <w:t>"Hello World" Program has been written using Vim text editor and saved as ‘hello.c’.</w:t>
      </w:r>
    </w:p>
    <w:p w14:paraId="6929A0AA" w14:textId="7D058401" w:rsidR="00F27D92" w:rsidRPr="00B60C52" w:rsidRDefault="00F27D92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7A609EE" wp14:editId="17D7DB23">
            <wp:extent cx="4163006" cy="1971950"/>
            <wp:effectExtent l="0" t="0" r="9525" b="9525"/>
            <wp:docPr id="13914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7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30A3" w14:textId="355E16C1" w:rsidR="00F27D92" w:rsidRPr="00B60C52" w:rsidRDefault="00F27D92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sz w:val="24"/>
          <w:szCs w:val="24"/>
        </w:rPr>
        <w:t>Once the program has been saved, it is compiled and executed</w:t>
      </w:r>
      <w:r w:rsidR="00902B37">
        <w:rPr>
          <w:rFonts w:asciiTheme="majorBidi" w:hAnsiTheme="majorBidi" w:cstheme="majorBidi"/>
          <w:sz w:val="24"/>
          <w:szCs w:val="24"/>
        </w:rPr>
        <w:t xml:space="preserve"> to check whether there is any issue with the code or not.</w:t>
      </w:r>
    </w:p>
    <w:p w14:paraId="74867141" w14:textId="759BB9AF" w:rsidR="00B60C52" w:rsidRDefault="00F27D92" w:rsidP="00902B3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28C0BC" wp14:editId="6CB506B4">
            <wp:extent cx="5486400" cy="421005"/>
            <wp:effectExtent l="0" t="0" r="0" b="0"/>
            <wp:docPr id="8115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2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489F" w14:textId="5C7AC304" w:rsidR="00F27D92" w:rsidRDefault="00F27D92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sz w:val="24"/>
          <w:szCs w:val="24"/>
        </w:rPr>
        <w:t xml:space="preserve">To run this in gem5, a simple </w:t>
      </w:r>
      <w:r w:rsidR="00B60C52">
        <w:rPr>
          <w:rFonts w:asciiTheme="majorBidi" w:hAnsiTheme="majorBidi" w:cstheme="majorBidi"/>
          <w:sz w:val="24"/>
          <w:szCs w:val="24"/>
        </w:rPr>
        <w:t>P</w:t>
      </w:r>
      <w:r w:rsidRPr="00B60C52">
        <w:rPr>
          <w:rFonts w:asciiTheme="majorBidi" w:hAnsiTheme="majorBidi" w:cstheme="majorBidi"/>
          <w:sz w:val="24"/>
          <w:szCs w:val="24"/>
        </w:rPr>
        <w:t>ython simulation script has been written a</w:t>
      </w:r>
      <w:r w:rsidR="00B60C52">
        <w:rPr>
          <w:rFonts w:asciiTheme="majorBidi" w:hAnsiTheme="majorBidi" w:cstheme="majorBidi"/>
          <w:sz w:val="24"/>
          <w:szCs w:val="24"/>
        </w:rPr>
        <w:t>nd</w:t>
      </w:r>
      <w:r w:rsidRPr="00B60C52">
        <w:rPr>
          <w:rFonts w:asciiTheme="majorBidi" w:hAnsiTheme="majorBidi" w:cstheme="majorBidi"/>
          <w:sz w:val="24"/>
          <w:szCs w:val="24"/>
        </w:rPr>
        <w:t xml:space="preserve"> saved as ‘run_hello.py’.</w:t>
      </w:r>
    </w:p>
    <w:p w14:paraId="2029E082" w14:textId="1CDB73FA" w:rsidR="00902B37" w:rsidRPr="00B60C52" w:rsidRDefault="00902B37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Here, first, the required libraries are initialized and started with creating a ‘System’ object. Then, the clock and voltage domains are defined and later the types of the memory and its ranges are provided. A CPU configuration has been created and connecting the CPU and the memory. Finally, the workload has been set up and simulation codes for compilation have been written. </w:t>
      </w:r>
    </w:p>
    <w:p w14:paraId="1521941C" w14:textId="06D3AE9A" w:rsidR="00B60C52" w:rsidRDefault="00704E50" w:rsidP="007D2A7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9B502EC" wp14:editId="2472340C">
            <wp:extent cx="5486400" cy="6619875"/>
            <wp:effectExtent l="0" t="0" r="0" b="9525"/>
            <wp:docPr id="20573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1C2" w14:textId="32EB20AF" w:rsidR="00F27D92" w:rsidRPr="00B60C52" w:rsidRDefault="00F27D92" w:rsidP="00B60C5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sz w:val="24"/>
          <w:szCs w:val="24"/>
        </w:rPr>
        <w:t xml:space="preserve">Finally, the </w:t>
      </w:r>
      <w:r w:rsidR="00B60C52">
        <w:rPr>
          <w:rFonts w:asciiTheme="majorBidi" w:hAnsiTheme="majorBidi" w:cstheme="majorBidi"/>
          <w:sz w:val="24"/>
          <w:szCs w:val="24"/>
        </w:rPr>
        <w:t>P</w:t>
      </w:r>
      <w:r w:rsidRPr="00B60C52">
        <w:rPr>
          <w:rFonts w:asciiTheme="majorBidi" w:hAnsiTheme="majorBidi" w:cstheme="majorBidi"/>
          <w:sz w:val="24"/>
          <w:szCs w:val="24"/>
        </w:rPr>
        <w:t>ython code for the simulation runs with the following command.</w:t>
      </w:r>
    </w:p>
    <w:p w14:paraId="7DA08DF4" w14:textId="31048F48" w:rsidR="0070169F" w:rsidRPr="00B60C52" w:rsidRDefault="006236E7" w:rsidP="00B60C52">
      <w:pPr>
        <w:spacing w:line="480" w:lineRule="auto"/>
        <w:rPr>
          <w:rFonts w:ascii="Courier New" w:hAnsi="Courier New" w:cs="Courier New"/>
        </w:rPr>
      </w:pPr>
      <w:r w:rsidRPr="00B60C52">
        <w:rPr>
          <w:rFonts w:ascii="Courier New" w:hAnsi="Courier New" w:cs="Courier New"/>
        </w:rPr>
        <w:t>./build/X86/gem5.opt configs/</w:t>
      </w:r>
      <w:r w:rsidR="00F27D92" w:rsidRPr="00B60C52">
        <w:rPr>
          <w:rFonts w:ascii="Courier New" w:hAnsi="Courier New" w:cs="Courier New"/>
        </w:rPr>
        <w:t>deprecated/</w:t>
      </w:r>
      <w:r w:rsidRPr="00B60C52">
        <w:rPr>
          <w:rFonts w:ascii="Courier New" w:hAnsi="Courier New" w:cs="Courier New"/>
        </w:rPr>
        <w:t>example/se.py -c hello</w:t>
      </w:r>
    </w:p>
    <w:p w14:paraId="39BE32A8" w14:textId="3AAC80BD" w:rsidR="695AD57D" w:rsidRPr="00B60C52" w:rsidRDefault="00F27D92" w:rsidP="007D2A7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60C5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6C9864F" wp14:editId="1666226B">
            <wp:extent cx="5486400" cy="2011680"/>
            <wp:effectExtent l="0" t="0" r="0" b="7620"/>
            <wp:docPr id="12520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0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95AD57D" w:rsidRPr="00B60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907086"/>
    <w:multiLevelType w:val="hybridMultilevel"/>
    <w:tmpl w:val="77D47382"/>
    <w:lvl w:ilvl="0" w:tplc="D5B2B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06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AC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2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43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E2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D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6E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0258"/>
    <w:multiLevelType w:val="hybridMultilevel"/>
    <w:tmpl w:val="15ACB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6426">
    <w:abstractNumId w:val="9"/>
  </w:num>
  <w:num w:numId="2" w16cid:durableId="483738199">
    <w:abstractNumId w:val="8"/>
  </w:num>
  <w:num w:numId="3" w16cid:durableId="2120710369">
    <w:abstractNumId w:val="6"/>
  </w:num>
  <w:num w:numId="4" w16cid:durableId="562718899">
    <w:abstractNumId w:val="5"/>
  </w:num>
  <w:num w:numId="5" w16cid:durableId="991055506">
    <w:abstractNumId w:val="4"/>
  </w:num>
  <w:num w:numId="6" w16cid:durableId="1197155572">
    <w:abstractNumId w:val="7"/>
  </w:num>
  <w:num w:numId="7" w16cid:durableId="842401264">
    <w:abstractNumId w:val="3"/>
  </w:num>
  <w:num w:numId="8" w16cid:durableId="42095806">
    <w:abstractNumId w:val="2"/>
  </w:num>
  <w:num w:numId="9" w16cid:durableId="2137067081">
    <w:abstractNumId w:val="1"/>
  </w:num>
  <w:num w:numId="10" w16cid:durableId="1666129590">
    <w:abstractNumId w:val="0"/>
  </w:num>
  <w:num w:numId="11" w16cid:durableId="782191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B12"/>
    <w:rsid w:val="0007616A"/>
    <w:rsid w:val="000D4D7B"/>
    <w:rsid w:val="000F61FA"/>
    <w:rsid w:val="000F7149"/>
    <w:rsid w:val="0015074B"/>
    <w:rsid w:val="0029639D"/>
    <w:rsid w:val="00326F90"/>
    <w:rsid w:val="003352DE"/>
    <w:rsid w:val="0037FACE"/>
    <w:rsid w:val="004C6717"/>
    <w:rsid w:val="005416D5"/>
    <w:rsid w:val="0058701C"/>
    <w:rsid w:val="006236E7"/>
    <w:rsid w:val="0070169F"/>
    <w:rsid w:val="00704E50"/>
    <w:rsid w:val="007D2A76"/>
    <w:rsid w:val="00902B37"/>
    <w:rsid w:val="00AA1D8D"/>
    <w:rsid w:val="00B47730"/>
    <w:rsid w:val="00B60C52"/>
    <w:rsid w:val="00BB5AB9"/>
    <w:rsid w:val="00CB0664"/>
    <w:rsid w:val="00E82411"/>
    <w:rsid w:val="00F27D92"/>
    <w:rsid w:val="00FC693F"/>
    <w:rsid w:val="05EA13B2"/>
    <w:rsid w:val="09858E42"/>
    <w:rsid w:val="11D9B0D0"/>
    <w:rsid w:val="16A79B59"/>
    <w:rsid w:val="17DE21C2"/>
    <w:rsid w:val="2FA6EBB3"/>
    <w:rsid w:val="31C366E0"/>
    <w:rsid w:val="34E99AFE"/>
    <w:rsid w:val="3E20E467"/>
    <w:rsid w:val="41DAAACF"/>
    <w:rsid w:val="4420C7A8"/>
    <w:rsid w:val="4DBA90EF"/>
    <w:rsid w:val="51EF9892"/>
    <w:rsid w:val="536BA5B5"/>
    <w:rsid w:val="5701FAC0"/>
    <w:rsid w:val="5B1295FD"/>
    <w:rsid w:val="5F2FB79D"/>
    <w:rsid w:val="5F39B637"/>
    <w:rsid w:val="5FE79EEE"/>
    <w:rsid w:val="62165603"/>
    <w:rsid w:val="646E2F2B"/>
    <w:rsid w:val="695AD57D"/>
    <w:rsid w:val="710DD834"/>
    <w:rsid w:val="7134EA3C"/>
    <w:rsid w:val="72C9871A"/>
    <w:rsid w:val="75BE3146"/>
    <w:rsid w:val="7C0AF797"/>
    <w:rsid w:val="7CF0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32558"/>
  <w14:defaultImageDpi w14:val="300"/>
  <w15:docId w15:val="{E7C669B3-2A2E-EA42-B335-D4F58C49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e2678f-b71c-44f8-bf59-9e0d380edb2a">
      <Terms xmlns="http://schemas.microsoft.com/office/infopath/2007/PartnerControls"/>
    </lcf76f155ced4ddcb4097134ff3c332f>
    <TaxCatchAll xmlns="4cb4471c-9faa-414f-99f1-8c186560676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8" ma:contentTypeDescription="Create a new document." ma:contentTypeScope="" ma:versionID="9ac10053f77ede8ba07ef37cbd819586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6eceb0433b3e5a1a1b62470be6a162a2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E69D8-A923-46E7-94F9-1EE9F5EDF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D5368-A0D3-463D-9F4E-B43C44135B76}">
  <ds:schemaRefs>
    <ds:schemaRef ds:uri="http://schemas.microsoft.com/office/2006/metadata/properties"/>
    <ds:schemaRef ds:uri="http://schemas.microsoft.com/office/infopath/2007/PartnerControls"/>
    <ds:schemaRef ds:uri="33e2678f-b71c-44f8-bf59-9e0d380edb2a"/>
    <ds:schemaRef ds:uri="4cb4471c-9faa-414f-99f1-8c1865606768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7E8B25-06FC-4FB2-83F4-B15073E4F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207</Words>
  <Characters>1098</Characters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2024-08-08T19:09:00Z</dcterms:created>
  <dcterms:modified xsi:type="dcterms:W3CDTF">2024-10-02T19:01:00Z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0x010100961B8488E16BF24B8A9429A13A222D10</vt:lpwstr>
  </property>
  <property fmtid="{D5CDD505-2E9C-101B-9397-08002B2CF9AE}" pid="3" name="MediaServiceImageTags">
    <vt:lpwstr/>
  </property>
  <property fmtid="{D5CDD505-2E9C-101B-9397-08002B2CF9AE}" pid="4" name="GrammarlyDocumentId">
    <vt:lpwstr>450eddc561479df8db90db980d4505d12a747fc7225eade4b95cb145dd36bf40</vt:lpwstr>
  </property>
</Properties>
</file>